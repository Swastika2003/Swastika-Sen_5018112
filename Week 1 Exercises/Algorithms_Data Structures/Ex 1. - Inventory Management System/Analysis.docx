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69F4B">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INVENTORY MANAGEMENT SYSTEM</w:t>
      </w:r>
    </w:p>
    <w:p w14:paraId="643E2DFE">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Data structures and algorithms are essential for efficient, accurate, and scalable inventory management, enabling businesses to optimize their inventory operations and make data-driven decisions. They are used for efficient storage, quick retrieval of data, inventory tracking and scalability. They can analyze inventory data to provide valuable insights on sales trends, product demand, and supply chain optimization.</w:t>
      </w:r>
    </w:p>
    <w:p w14:paraId="307C4119">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HashMap used for this problem.</w:t>
      </w:r>
    </w:p>
    <w:p w14:paraId="7433D48C">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Time Complexity Analysis:</w:t>
      </w:r>
      <w:bookmarkStart w:id="0" w:name="_GoBack"/>
      <w:bookmarkEnd w:id="0"/>
    </w:p>
    <w:p w14:paraId="2B8052CA">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Add Product:</w:t>
      </w:r>
    </w:p>
    <w:p w14:paraId="7AC6D560">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addProduct method involves adding a product to the HashMap.</w:t>
      </w:r>
    </w:p>
    <w:p w14:paraId="06F44CD2">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Time Complexity: O(1) on average because HashMap provides constant time for insertion.</w:t>
      </w:r>
    </w:p>
    <w:p w14:paraId="508B05F9">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Update Product:</w:t>
      </w:r>
    </w:p>
    <w:p w14:paraId="55B4E13D">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updateProduct method involves checking if the product exists and then updating it.</w:t>
      </w:r>
    </w:p>
    <w:p w14:paraId="7990DB6D">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Time Complexity: O(1) on average for the same reason as above.</w:t>
      </w:r>
    </w:p>
    <w:p w14:paraId="4992DDA9">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Delete Product:</w:t>
      </w:r>
    </w:p>
    <w:p w14:paraId="5C1C2D83">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deleteProduct method involves removing a product from the HashMap.</w:t>
      </w:r>
    </w:p>
    <w:p w14:paraId="05025524">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Time Complexity: O(1) on average, as removal also has constant time complexity in HashMap.</w:t>
      </w:r>
    </w:p>
    <w:p w14:paraId="29F9C628">
      <w:pPr>
        <w:pStyle w:val="8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We have the minimum time complexity O(1) in all cases.</w:t>
      </w:r>
    </w:p>
    <w:p w14:paraId="284965A5"/>
    <w:p w14:paraId="4A45113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CC77DB4"/>
    <w:rsid w:val="56860062"/>
    <w:rsid w:val="5FC4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2023-08-27T08:44:00Z</dcterms:created>
  <dc:creator>Swastika Sen</dc:creator>
  <cp:lastModifiedBy>Swastika Sen</cp:lastModifiedBy>
  <dcterms:modified xsi:type="dcterms:W3CDTF">2024-08-06T16:18:40Z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379CD090151A433EA88E3097098AD9BD</vt:lpwstr>
  </property>
</Properties>
</file>