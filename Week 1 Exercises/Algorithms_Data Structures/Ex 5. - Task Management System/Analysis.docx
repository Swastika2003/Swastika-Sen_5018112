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5696D"/>
    <w:p w14:paraId="62775848">
      <w:r>
        <w:t>TASK MANAGEMENT SYSTEM</w:t>
      </w:r>
    </w:p>
    <w:p w14:paraId="0116AE0C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 Singly Linked List is a type of linked list where each node only contains a reference (or</w:t>
      </w:r>
      <w:r>
        <w:rPr>
          <w:rFonts w:hint="default"/>
        </w:rPr>
        <w:br w:type="textWrapping"/>
      </w:r>
      <w:r>
        <w:rPr>
          <w:rFonts w:hint="default"/>
        </w:rPr>
        <w:t>"link") to the next node in the list. Each node typically consists of two parts: the data and the</w:t>
      </w:r>
      <w:r>
        <w:rPr>
          <w:rFonts w:hint="default"/>
        </w:rPr>
        <w:br w:type="textWrapping"/>
      </w:r>
      <w:r>
        <w:rPr>
          <w:rFonts w:hint="default"/>
        </w:rPr>
        <w:t>reference to the next node. This means that traversal can only occur in one direction, from</w:t>
      </w:r>
      <w:r>
        <w:rPr>
          <w:rFonts w:hint="default"/>
        </w:rPr>
        <w:br w:type="textWrapping"/>
      </w:r>
      <w:r>
        <w:rPr>
          <w:rFonts w:hint="default"/>
        </w:rPr>
        <w:t>the beginning of the list to the end. Insertion and deletion of nodes can be efficient, but</w:t>
      </w:r>
      <w:r>
        <w:rPr>
          <w:rFonts w:hint="default"/>
        </w:rPr>
        <w:br w:type="textWrapping"/>
      </w:r>
      <w:r>
        <w:rPr>
          <w:rFonts w:hint="default"/>
        </w:rPr>
        <w:t>finding a specific node or traversing the list in reverse order can be more challenging.</w:t>
      </w:r>
      <w:r>
        <w:rPr>
          <w:rFonts w:hint="default"/>
        </w:rPr>
        <w:br w:type="textWrapping"/>
      </w:r>
      <w:r>
        <w:rPr>
          <w:rFonts w:hint="default"/>
        </w:rPr>
        <w:t>Doubly Linked List differs from a regular linked list. In this structure, each node has links to</w:t>
      </w:r>
      <w:r>
        <w:rPr>
          <w:rFonts w:hint="default"/>
        </w:rPr>
        <w:br w:type="textWrapping"/>
      </w:r>
      <w:r>
        <w:rPr>
          <w:rFonts w:hint="default"/>
        </w:rPr>
        <w:t>both the next and previous nodes in the sequence. This design lets you move through the</w:t>
      </w:r>
      <w:r>
        <w:rPr>
          <w:rFonts w:hint="default"/>
        </w:rPr>
        <w:br w:type="textWrapping"/>
      </w:r>
      <w:r>
        <w:rPr>
          <w:rFonts w:hint="default"/>
        </w:rPr>
        <w:t>list in both directions. It makes finding specific nodes or adding/removing nodes at any spot</w:t>
      </w:r>
      <w:r>
        <w:rPr>
          <w:rFonts w:hint="default"/>
        </w:rPr>
        <w:br w:type="textWrapping"/>
      </w:r>
      <w:r>
        <w:rPr>
          <w:rFonts w:hint="default"/>
        </w:rPr>
        <w:t>easier. But it has drawbacks. It uses more memory and is a bit harder to set up. People often</w:t>
      </w:r>
      <w:r>
        <w:rPr>
          <w:rFonts w:hint="default"/>
        </w:rPr>
        <w:br w:type="textWrapping"/>
      </w:r>
      <w:r>
        <w:rPr>
          <w:rFonts w:hint="default"/>
        </w:rPr>
        <w:t>use Linked Lists when they need to add and remove nodes a lot.</w:t>
      </w:r>
    </w:p>
    <w:p w14:paraId="1F2483A8">
      <w:pPr>
        <w:rPr>
          <w:rFonts w:hint="default"/>
        </w:rPr>
      </w:pPr>
    </w:p>
    <w:p w14:paraId="290DE691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Time Complexity:</w:t>
      </w:r>
    </w:p>
    <w:p w14:paraId="312081C0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Add Task: O(n) - To add a new task would lead to traversing to the end of the list.</w:t>
      </w:r>
      <w:r>
        <w:rPr>
          <w:rFonts w:hint="default"/>
        </w:rPr>
        <w:br w:type="textWrapping"/>
      </w:r>
      <w:r>
        <w:rPr>
          <w:rFonts w:hint="default"/>
        </w:rPr>
        <w:t>Search Task: O(n) - To find a task, one has to traverse the list.</w:t>
      </w:r>
      <w:r>
        <w:rPr>
          <w:rFonts w:hint="default"/>
        </w:rPr>
        <w:br w:type="textWrapping"/>
      </w:r>
      <w:r>
        <w:rPr>
          <w:rFonts w:hint="default"/>
        </w:rPr>
        <w:t>Delete Task: O(n) - First, it needs to find the task; then the task will have to be removed.</w:t>
      </w:r>
      <w:r>
        <w:rPr>
          <w:rFonts w:hint="default"/>
        </w:rPr>
        <w:br w:type="textWrapping"/>
      </w:r>
      <w:r>
        <w:rPr>
          <w:rFonts w:hint="default"/>
        </w:rPr>
        <w:t>Traverse Tasks: O(n) - It requires iterating over the list to traverse all tasks.</w:t>
      </w:r>
    </w:p>
    <w:p w14:paraId="29BA75B7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Advantages of Linked Lists Over Arrays for Dynamic Data:</w:t>
      </w:r>
    </w:p>
    <w:p w14:paraId="66DF8B8C"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Dynamic Size: A linked list's size may go on increasing or decreasing during execution, but an</w:t>
      </w:r>
      <w:r>
        <w:rPr>
          <w:rFonts w:hint="default"/>
        </w:rPr>
        <w:br w:type="textWrapping"/>
      </w:r>
      <w:r>
        <w:rPr>
          <w:rFonts w:hint="default"/>
        </w:rPr>
        <w:t>array has a fixed size.</w:t>
      </w:r>
      <w:r>
        <w:rPr>
          <w:rFonts w:hint="default"/>
        </w:rPr>
        <w:br w:type="textWrapping"/>
      </w:r>
      <w:r>
        <w:rPr>
          <w:rFonts w:hint="default"/>
        </w:rPr>
        <w:t>Efficient Insertions/Deletions: Insertion and deletion in a linked list are more efficient when</w:t>
      </w:r>
      <w:r>
        <w:rPr>
          <w:rFonts w:hint="default"/>
        </w:rPr>
        <w:br w:type="textWrapping"/>
      </w:r>
      <w:r>
        <w:rPr>
          <w:rFonts w:hint="default"/>
        </w:rPr>
        <w:t>compared to arrays, particularly at the start or middle of the list. This will need shifting the</w:t>
      </w:r>
      <w:r>
        <w:rPr>
          <w:rFonts w:hint="default"/>
        </w:rPr>
        <w:br w:type="textWrapping"/>
      </w:r>
      <w:r>
        <w:rPr>
          <w:rFonts w:hint="default"/>
        </w:rPr>
        <w:t>elements in arrays, which is time-consuming.</w:t>
      </w:r>
      <w:r>
        <w:rPr>
          <w:rFonts w:hint="default"/>
        </w:rPr>
        <w:br w:type="textWrapping"/>
      </w:r>
      <w:r>
        <w:rPr>
          <w:rFonts w:hint="default"/>
        </w:rPr>
        <w:t>Memory Consumption: In the case of a linked list, memory is consumed only for the actual</w:t>
      </w:r>
      <w:r>
        <w:rPr>
          <w:rFonts w:hint="default"/>
        </w:rPr>
        <w:br w:type="textWrapping"/>
      </w:r>
      <w:r>
        <w:rPr>
          <w:rFonts w:hint="default"/>
        </w:rPr>
        <w:t>elements available, whereas in an array, a fixed memory is consumed irrespective of</w:t>
      </w:r>
      <w:r>
        <w:rPr>
          <w:rFonts w:hint="default"/>
        </w:rPr>
        <w:br w:type="textWrapping"/>
      </w:r>
      <w:r>
        <w:rPr>
          <w:rFonts w:hint="default"/>
        </w:rPr>
        <w:t>whether the array is full or not. Additional Overhead in Linked Lists Due to Pointers.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1E3C3B"/>
    <w:rsid w:val="5FC4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2023-08-27T08:44:00Z</dcterms:created>
  <dc:creator>Swastika Sen</dc:creator>
  <cp:lastModifiedBy>Swastika Sen</cp:lastModifiedBy>
  <dcterms:modified xsi:type="dcterms:W3CDTF">2024-08-06T16:30:51Z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379CD090151A433EA88E3097098AD9BD</vt:lpwstr>
  </property>
</Properties>
</file>