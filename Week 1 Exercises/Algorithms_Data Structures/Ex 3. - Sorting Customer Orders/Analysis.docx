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F1450">
      <w:r>
        <w:t>Sort Customer Order</w:t>
      </w:r>
    </w:p>
    <w:p w14:paraId="71BB8B06"/>
    <w:p w14:paraId="5474058D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Bubble Sort</w:t>
      </w:r>
    </w:p>
    <w:p w14:paraId="38891BE2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Bubble sort works by repeatedly iterating through a list, comparing adjacent elements and swapping</w:t>
      </w:r>
      <w:r>
        <w:rPr>
          <w:rFonts w:hint="default"/>
        </w:rPr>
        <w:br w:type="textWrapping"/>
      </w:r>
      <w:r>
        <w:rPr>
          <w:rFonts w:hint="default"/>
        </w:rPr>
        <w:t>them if they're in the wrong order. This process is repeated until no more swaps are needed,</w:t>
      </w:r>
      <w:r>
        <w:rPr>
          <w:rFonts w:hint="default"/>
        </w:rPr>
        <w:br w:type="textWrapping"/>
      </w:r>
      <w:r>
        <w:rPr>
          <w:rFonts w:hint="default"/>
        </w:rPr>
        <w:t>indicating the list is sorted. It's simple to implement but inefficient for large datasets. Average and</w:t>
      </w:r>
      <w:r>
        <w:rPr>
          <w:rFonts w:hint="default"/>
        </w:rPr>
        <w:br w:type="textWrapping"/>
      </w:r>
      <w:r>
        <w:rPr>
          <w:rFonts w:hint="default"/>
        </w:rPr>
        <w:t>worst-case time complexity is O(n^2).</w:t>
      </w:r>
    </w:p>
    <w:p w14:paraId="7B6A994C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Insertion Sort</w:t>
      </w:r>
    </w:p>
    <w:p w14:paraId="6D6B190A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Insertion sort iterates through a list, inserting each element into its proper position within the</w:t>
      </w:r>
      <w:r>
        <w:rPr>
          <w:rFonts w:hint="default"/>
        </w:rPr>
        <w:br w:type="textWrapping"/>
      </w:r>
      <w:r>
        <w:rPr>
          <w:rFonts w:hint="default"/>
        </w:rPr>
        <w:t>previously sorted portion of the list. It's efficient for small datasets or nearly sorted lists. Average and</w:t>
      </w:r>
      <w:r>
        <w:rPr>
          <w:rFonts w:hint="default"/>
        </w:rPr>
        <w:br w:type="textWrapping"/>
      </w:r>
      <w:r>
        <w:rPr>
          <w:rFonts w:hint="default"/>
        </w:rPr>
        <w:t>worst-case time complexity is O(n^2), but best-case is O(n) for already sorted lists.</w:t>
      </w:r>
    </w:p>
    <w:p w14:paraId="4A08478A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Quick Sort</w:t>
      </w:r>
    </w:p>
    <w:p w14:paraId="40BF2F10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Quick sort selects a pivot element, partitions the list around it, and recursively sorts the sublists. It's</w:t>
      </w:r>
      <w:r>
        <w:rPr>
          <w:rFonts w:hint="default"/>
        </w:rPr>
        <w:br w:type="textWrapping"/>
      </w:r>
      <w:r>
        <w:rPr>
          <w:rFonts w:hint="default"/>
        </w:rPr>
        <w:t>efficient for large datasets, with average-case time complexity of O(n log n). However, worst-case is</w:t>
      </w:r>
      <w:r>
        <w:rPr>
          <w:rFonts w:hint="default"/>
        </w:rPr>
        <w:br w:type="textWrapping"/>
      </w:r>
      <w:r>
        <w:rPr>
          <w:rFonts w:hint="default"/>
        </w:rPr>
        <w:t>O(n^2) if poor pivot choices are made. It's a divide-and-conquer approach that's generally fast but</w:t>
      </w:r>
      <w:r>
        <w:rPr>
          <w:rFonts w:hint="default"/>
        </w:rPr>
        <w:br w:type="textWrapping"/>
      </w:r>
      <w:r>
        <w:rPr>
          <w:rFonts w:hint="default"/>
        </w:rPr>
        <w:t>can be unstable.</w:t>
      </w:r>
    </w:p>
    <w:p w14:paraId="39B1F88F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Merge Sort</w:t>
      </w:r>
    </w:p>
    <w:p w14:paraId="01E785A0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Merge sort divides a list into smaller chunks, sorts each chunk recursively, and then merges the</w:t>
      </w:r>
      <w:r>
        <w:rPr>
          <w:rFonts w:hint="default"/>
        </w:rPr>
        <w:br w:type="textWrapping"/>
      </w:r>
      <w:r>
        <w:rPr>
          <w:rFonts w:hint="default"/>
        </w:rPr>
        <w:t>sorted chunks back together. It's a stable, efficient algorithm with a time complexity of O(n log n) in</w:t>
      </w:r>
      <w:r>
        <w:rPr>
          <w:rFonts w:hint="default"/>
        </w:rPr>
        <w:br w:type="textWrapping"/>
      </w:r>
      <w:r>
        <w:rPr>
          <w:rFonts w:hint="default"/>
        </w:rPr>
        <w:t>all cases. It's useful for large datasets and can be easily parallelized. However, it requires extra</w:t>
      </w:r>
      <w:r>
        <w:rPr>
          <w:rFonts w:hint="default"/>
        </w:rPr>
        <w:br w:type="textWrapping"/>
      </w:r>
      <w:r>
        <w:rPr>
          <w:rFonts w:hint="default"/>
        </w:rPr>
        <w:t>memory for the merged chunks.</w:t>
      </w:r>
    </w:p>
    <w:p w14:paraId="54D54CF6"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Quick Sort is preferred over Bubble Sort due to its faster performance, scalability, and efficient</w:t>
      </w:r>
      <w:r>
        <w:rPr>
          <w:rFonts w:hint="default"/>
        </w:rPr>
        <w:br w:type="textWrapping"/>
      </w:r>
      <w:r>
        <w:rPr>
          <w:rFonts w:hint="default"/>
        </w:rPr>
        <w:t>memory use. It has an average time complexity of O(n log n), making it suitable for large datasets,</w:t>
      </w:r>
      <w:r>
        <w:rPr>
          <w:rFonts w:hint="default"/>
        </w:rPr>
        <w:br w:type="textWrapping"/>
      </w:r>
      <w:r>
        <w:rPr>
          <w:rFonts w:hint="default"/>
        </w:rPr>
        <w:t>whereas Bubble Sort's O(n^2) complexity makes it impractically slow. Quick Sort's simplicity and</w:t>
      </w:r>
      <w:r>
        <w:rPr>
          <w:rFonts w:hint="default"/>
        </w:rPr>
        <w:br w:type="textWrapping"/>
      </w:r>
      <w:r>
        <w:rPr>
          <w:rFonts w:hint="default"/>
        </w:rPr>
        <w:t>cache efficiency also contribute to its widespread adoption.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C45160"/>
    <w:rsid w:val="7A40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