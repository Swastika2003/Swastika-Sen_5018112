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55856D">
      <w:r>
        <w:t>FINANCIAL FORECASTING</w:t>
      </w:r>
    </w:p>
    <w:p w14:paraId="40922A41"/>
    <w:p w14:paraId="2E554176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Recursion is a programming technique where a function calls itself repeatedly until it</w:t>
      </w:r>
      <w:r>
        <w:rPr>
          <w:rFonts w:hint="default"/>
        </w:rPr>
        <w:br w:type="textWrapping"/>
      </w:r>
      <w:r>
        <w:rPr>
          <w:rFonts w:hint="default"/>
        </w:rPr>
        <w:t>reaches a base case that stops the recursion. In other words, a function solves a problem by</w:t>
      </w:r>
      <w:r>
        <w:rPr>
          <w:rFonts w:hint="default"/>
        </w:rPr>
        <w:br w:type="textWrapping"/>
      </w:r>
      <w:r>
        <w:rPr>
          <w:rFonts w:hint="default"/>
        </w:rPr>
        <w:t>breaking it down into smaller instances of the same problem, which are then solved by the</w:t>
      </w:r>
      <w:r>
        <w:rPr>
          <w:rFonts w:hint="default"/>
        </w:rPr>
        <w:br w:type="textWrapping"/>
      </w:r>
      <w:r>
        <w:rPr>
          <w:rFonts w:hint="default"/>
        </w:rPr>
        <w:t>same function, until the solution to the original problem is found. Recursion is particularly</w:t>
      </w:r>
      <w:r>
        <w:rPr>
          <w:rFonts w:hint="default"/>
        </w:rPr>
        <w:br w:type="textWrapping"/>
      </w:r>
      <w:r>
        <w:rPr>
          <w:rFonts w:hint="default"/>
        </w:rPr>
        <w:t>well-suited for problems that have a tree-like structure, such as traversing a directory</w:t>
      </w:r>
      <w:r>
        <w:rPr>
          <w:rFonts w:hint="default"/>
        </w:rPr>
        <w:br w:type="textWrapping"/>
      </w:r>
      <w:r>
        <w:rPr>
          <w:rFonts w:hint="default"/>
        </w:rPr>
        <w:t>hierarchy or parsing a nested data structure. Recursion allows us to break down complex</w:t>
      </w:r>
      <w:r>
        <w:rPr>
          <w:rFonts w:hint="default"/>
        </w:rPr>
        <w:br w:type="textWrapping"/>
      </w:r>
      <w:r>
        <w:rPr>
          <w:rFonts w:hint="default"/>
        </w:rPr>
        <w:t>problems into smaller, more manageable sub-problems, making it easier to understand and</w:t>
      </w:r>
      <w:r>
        <w:rPr>
          <w:rFonts w:hint="default"/>
        </w:rPr>
        <w:br w:type="textWrapping"/>
      </w:r>
      <w:r>
        <w:rPr>
          <w:rFonts w:hint="default"/>
        </w:rPr>
        <w:t>solve them (Divide and Conquer).</w:t>
      </w:r>
    </w:p>
    <w:p w14:paraId="40E6DD07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Below are the methods by which one can make a recursive solution more efficient, in terms</w:t>
      </w:r>
      <w:r>
        <w:rPr>
          <w:rFonts w:hint="default"/>
        </w:rPr>
        <w:br w:type="textWrapping"/>
      </w:r>
      <w:r>
        <w:rPr>
          <w:rFonts w:hint="default"/>
        </w:rPr>
        <w:t>of avoiding repetitive calculations:</w:t>
      </w:r>
    </w:p>
    <w:p w14:paraId="272E22AF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Memoization: Storing the results so that the previous computations can be fast.</w:t>
      </w:r>
    </w:p>
    <w:p w14:paraId="149752C5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Dynamic programming: A method for solving complex problems by breaking them down</w:t>
      </w:r>
      <w:r>
        <w:rPr>
          <w:rFonts w:hint="default"/>
        </w:rPr>
        <w:br w:type="textWrapping"/>
      </w:r>
      <w:r>
        <w:rPr>
          <w:rFonts w:hint="default"/>
        </w:rPr>
        <w:t>into simpler sub-problems, solving each sub-problem only once, and storing their solutions.</w:t>
      </w:r>
    </w:p>
    <w:p w14:paraId="316C4A23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Tail recursion optimization: This method involves making the recursive solutions use less</w:t>
      </w:r>
      <w:r>
        <w:rPr>
          <w:rFonts w:hint="default"/>
        </w:rPr>
        <w:br w:type="textWrapping"/>
      </w:r>
      <w:r>
        <w:rPr>
          <w:rFonts w:hint="default"/>
        </w:rPr>
        <w:t>stack space.</w:t>
      </w:r>
    </w:p>
    <w:p w14:paraId="3E59FF53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Iterative solution: Replacing recursive solutions with iterative solutions which use loops.</w:t>
      </w:r>
    </w:p>
    <w:p w14:paraId="717F8F49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Culling: Removing some of the extra branches from the search space.</w:t>
      </w:r>
      <w:r>
        <w:rPr>
          <w:rFonts w:hint="default"/>
        </w:rPr>
        <w:br w:type="textWrapping"/>
      </w:r>
      <w:r>
        <w:rPr>
          <w:rFonts w:hint="default"/>
        </w:rPr>
        <w:t>Less resource-intensive alternative algorithms; reduce the depth of recursions so that stack</w:t>
      </w:r>
      <w:r>
        <w:rPr>
          <w:rFonts w:hint="default"/>
        </w:rPr>
        <w:br w:type="textWrapping"/>
      </w:r>
      <w:r>
        <w:rPr>
          <w:rFonts w:hint="default"/>
        </w:rPr>
        <w:t>overflow does not occur; lazy evaluation—delay doing a computation until it is really</w:t>
      </w:r>
      <w:r>
        <w:rPr>
          <w:rFonts w:hint="default"/>
        </w:rPr>
        <w:br w:type="textWrapping"/>
      </w:r>
      <w:r>
        <w:rPr>
          <w:rFonts w:hint="default"/>
        </w:rPr>
        <w:t>necessary.</w:t>
      </w:r>
      <w:r>
        <w:rPr>
          <w:rFonts w:hint="default"/>
        </w:rPr>
        <w:br w:type="textWrapping"/>
      </w:r>
      <w:r>
        <w:rPr>
          <w:rFonts w:hint="default"/>
        </w:rPr>
        <w:t>Using these techniques will allow us to make our recursive solutions lean and efficient, and</w:t>
      </w:r>
      <w:r>
        <w:rPr>
          <w:rFonts w:hint="default"/>
        </w:rPr>
        <w:br w:type="textWrapping"/>
      </w:r>
      <w:r>
        <w:rPr>
          <w:rFonts w:hint="default"/>
        </w:rPr>
        <w:t>in doing so, will help eliminate many of the common pitfalls that occur with recursion, such</w:t>
      </w:r>
      <w:r>
        <w:rPr>
          <w:rFonts w:hint="default"/>
        </w:rPr>
        <w:br w:type="textWrapping"/>
      </w:r>
      <w:r>
        <w:rPr>
          <w:rFonts w:hint="default"/>
        </w:rPr>
        <w:t>as excessive memory usage.</w:t>
      </w:r>
    </w:p>
    <w:p w14:paraId="5EE12AA9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Time Complexity:</w:t>
      </w:r>
    </w:p>
    <w:p w14:paraId="135A144F"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>The time complexity of this recursive function is 𝑂(𝑛)</w:t>
      </w:r>
      <w:r>
        <w:rPr>
          <w:rFonts w:hint="default"/>
        </w:rPr>
        <w:br w:type="textWrapping"/>
      </w:r>
      <w:r>
        <w:rPr>
          <w:rFonts w:hint="default"/>
        </w:rPr>
        <w:t>O(n) because it makes n recursive calls to compute the final value.</w:t>
      </w:r>
    </w:p>
    <w:p w14:paraId="5C3512C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9973E3"/>
    <w:rsid w:val="5FC4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2023-08-27T08:44:00Z</dcterms:created>
  <dc:creator>Swastika Sen</dc:creator>
  <cp:lastModifiedBy>Swastika Sen</cp:lastModifiedBy>
  <dcterms:modified xsi:type="dcterms:W3CDTF">2024-08-06T16:39:19Z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379CD090151A433EA88E3097098AD9BD</vt:lpwstr>
  </property>
</Properties>
</file>