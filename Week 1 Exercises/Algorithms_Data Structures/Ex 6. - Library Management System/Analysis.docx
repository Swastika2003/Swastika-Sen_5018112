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96CA8">
      <w:r>
        <w:t>LIBRARY MANAGEMENT SYSTEM</w:t>
      </w:r>
    </w:p>
    <w:p w14:paraId="7D539BDA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Linear search is a basic algorithm that searches for an element in the list, going through each</w:t>
      </w:r>
      <w:r>
        <w:rPr>
          <w:rFonts w:hint="default"/>
        </w:rPr>
        <w:br w:type="textWrapping"/>
      </w:r>
      <w:r>
        <w:rPr>
          <w:rFonts w:hint="default"/>
        </w:rPr>
        <w:t>element one by one and checking it sequentially. This process initiates from the very first</w:t>
      </w:r>
      <w:r>
        <w:rPr>
          <w:rFonts w:hint="default"/>
        </w:rPr>
        <w:br w:type="textWrapping"/>
      </w:r>
      <w:r>
        <w:rPr>
          <w:rFonts w:hint="default"/>
        </w:rPr>
        <w:t>element in the list. It compares the element with the target value and if it matches, then the</w:t>
      </w:r>
      <w:r>
        <w:rPr>
          <w:rFonts w:hint="default"/>
        </w:rPr>
        <w:br w:type="textWrapping"/>
      </w:r>
      <w:r>
        <w:rPr>
          <w:rFonts w:hint="default"/>
        </w:rPr>
        <w:t>search gets successful; otherwise, it moves to the next element and repeats the process</w:t>
      </w:r>
      <w:r>
        <w:rPr>
          <w:rFonts w:hint="default"/>
        </w:rPr>
        <w:br w:type="textWrapping"/>
      </w:r>
      <w:r>
        <w:rPr>
          <w:rFonts w:hint="default"/>
        </w:rPr>
        <w:t>until the target value is found or the end of the list is reached. While simple to implement,</w:t>
      </w:r>
      <w:r>
        <w:rPr>
          <w:rFonts w:hint="default"/>
        </w:rPr>
        <w:br w:type="textWrapping"/>
      </w:r>
      <w:r>
        <w:rPr>
          <w:rFonts w:hint="default"/>
        </w:rPr>
        <w:t>this algorithm is slow for large datasets.</w:t>
      </w:r>
      <w:r>
        <w:rPr>
          <w:rFonts w:hint="default"/>
        </w:rPr>
        <w:br w:type="textWrapping"/>
      </w:r>
      <w:r>
        <w:rPr>
          <w:rFonts w:hint="default"/>
        </w:rPr>
        <w:t>On the other hand, binary search is an intrinsically efficient algorithm for finding an element</w:t>
      </w:r>
      <w:r>
        <w:rPr>
          <w:rFonts w:hint="default"/>
        </w:rPr>
        <w:br w:type="textWrapping"/>
      </w:r>
      <w:r>
        <w:rPr>
          <w:rFonts w:hint="default"/>
        </w:rPr>
        <w:t>in a sorted list. This is done by dividing the list in half repeatedly. It starts with a comparison</w:t>
      </w:r>
      <w:r>
        <w:rPr>
          <w:rFonts w:hint="default"/>
        </w:rPr>
        <w:br w:type="textWrapping"/>
      </w:r>
      <w:r>
        <w:rPr>
          <w:rFonts w:hint="default"/>
        </w:rPr>
        <w:t>of the target value with the middle element in the list. In case of a match, the search ends</w:t>
      </w:r>
      <w:r>
        <w:rPr>
          <w:rFonts w:hint="default"/>
        </w:rPr>
        <w:br w:type="textWrapping"/>
      </w:r>
      <w:r>
        <w:rPr>
          <w:rFonts w:hint="default"/>
        </w:rPr>
        <w:t>successfully. If the target value is less than the middle element of the list, it repeats with the</w:t>
      </w:r>
      <w:r>
        <w:rPr>
          <w:rFonts w:hint="default"/>
        </w:rPr>
        <w:br w:type="textWrapping"/>
      </w:r>
      <w:r>
        <w:rPr>
          <w:rFonts w:hint="default"/>
        </w:rPr>
        <w:t>left half; otherwise, if it is greater, then it repeats with the right half until the target value is</w:t>
      </w:r>
      <w:r>
        <w:rPr>
          <w:rFonts w:hint="default"/>
        </w:rPr>
        <w:br w:type="textWrapping"/>
      </w:r>
      <w:r>
        <w:rPr>
          <w:rFonts w:hint="default"/>
        </w:rPr>
        <w:t>found or until a list has been narrowed down to a single element. Whereas in binary search</w:t>
      </w:r>
      <w:r>
        <w:rPr>
          <w:rFonts w:hint="default"/>
        </w:rPr>
        <w:br w:type="textWrapping"/>
      </w:r>
      <w:r>
        <w:rPr>
          <w:rFonts w:hint="default"/>
        </w:rPr>
        <w:t>it is way faster than a linear search on datasets of this magnitude, binary search requires a</w:t>
      </w:r>
      <w:r>
        <w:rPr>
          <w:rFonts w:hint="default"/>
        </w:rPr>
        <w:br w:type="textWrapping"/>
      </w:r>
      <w:r>
        <w:rPr>
          <w:rFonts w:hint="default"/>
        </w:rPr>
        <w:t>sorted list.</w:t>
      </w:r>
    </w:p>
    <w:p w14:paraId="628F4E79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Time Complexity Comparison:</w:t>
      </w:r>
    </w:p>
    <w:p w14:paraId="7AE908F1">
      <w:r>
        <w:rPr>
          <w:rFonts w:hint="default"/>
        </w:rPr>
        <w:br w:type="textWrapping"/>
      </w:r>
      <w:r>
        <w:rPr>
          <w:rFonts w:hint="default"/>
        </w:rPr>
        <w:t>Linear Search: O(n). The search has to check potentially every element in the list, making it</w:t>
      </w:r>
      <w:r>
        <w:rPr>
          <w:rFonts w:hint="default"/>
        </w:rPr>
        <w:br w:type="textWrapping"/>
      </w:r>
      <w:r>
        <w:rPr>
          <w:rFonts w:hint="default"/>
        </w:rPr>
        <w:t>less efficient for large datasets.</w:t>
      </w:r>
      <w:r>
        <w:rPr>
          <w:rFonts w:hint="default"/>
        </w:rPr>
        <w:br w:type="textWrapping"/>
      </w:r>
      <w:r>
        <w:rPr>
          <w:rFonts w:hint="default"/>
        </w:rPr>
        <w:t>Binary Search: O(log n). This method is much faster for sorted datasets, especially large</w:t>
      </w:r>
      <w:r>
        <w:rPr>
          <w:rFonts w:hint="default"/>
        </w:rPr>
        <w:br w:type="textWrapping"/>
      </w:r>
      <w:r>
        <w:rPr>
          <w:rFonts w:hint="default"/>
        </w:rPr>
        <w:t>ones, because it repeatedly halves the number of elements to search through.</w:t>
      </w:r>
    </w:p>
    <w:p w14:paraId="24440A6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CA54256"/>
    <w:rsid w:val="5FC4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2023-08-27T08:44:00Z</dcterms:created>
  <dc:creator>Swastika Sen</dc:creator>
  <cp:lastModifiedBy>Swastika Sen</cp:lastModifiedBy>
  <dcterms:modified xsi:type="dcterms:W3CDTF">2024-08-06T16:34:59Z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379CD090151A433EA88E3097098AD9BD</vt:lpwstr>
  </property>
</Properties>
</file>