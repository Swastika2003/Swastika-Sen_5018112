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CB78C">
      <w:r>
        <w:t>EMPLOYEE MANAGEMENT SYSTEM</w:t>
      </w:r>
    </w:p>
    <w:p w14:paraId="4398D934"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Arrays are represented in memory as contiguous blocks of memory locations, where each</w:t>
      </w:r>
      <w:r>
        <w:rPr>
          <w:rFonts w:hint="default"/>
        </w:rPr>
        <w:br w:type="textWrapping"/>
      </w:r>
      <w:r>
        <w:rPr>
          <w:rFonts w:hint="default"/>
        </w:rPr>
        <w:t>location holds a single element of the array. This contiguous allocation allows for efficient</w:t>
      </w:r>
      <w:r>
        <w:rPr>
          <w:rFonts w:hint="default"/>
        </w:rPr>
        <w:br w:type="textWrapping"/>
      </w:r>
      <w:r>
        <w:rPr>
          <w:rFonts w:hint="default"/>
        </w:rPr>
        <w:t>access and manipulation of elements, as the memory address of each element can be</w:t>
      </w:r>
      <w:r>
        <w:rPr>
          <w:rFonts w:hint="default"/>
        </w:rPr>
        <w:br w:type="textWrapping"/>
      </w:r>
      <w:r>
        <w:rPr>
          <w:rFonts w:hint="default"/>
        </w:rPr>
        <w:t>calculated using the base address and index. The advantages of arrays include fast access</w:t>
      </w:r>
      <w:r>
        <w:rPr>
          <w:rFonts w:hint="default"/>
        </w:rPr>
        <w:br w:type="textWrapping"/>
      </w:r>
      <w:r>
        <w:rPr>
          <w:rFonts w:hint="default"/>
        </w:rPr>
        <w:t>and modification of elements, cache efficiency, and minimal memory overhead. Additionally,</w:t>
      </w:r>
      <w:r>
        <w:rPr>
          <w:rFonts w:hint="default"/>
        </w:rPr>
        <w:br w:type="textWrapping"/>
      </w:r>
      <w:r>
        <w:rPr>
          <w:rFonts w:hint="default"/>
        </w:rPr>
        <w:t>arrays allow for simple implementation of algorithms and data structures, making them a</w:t>
      </w:r>
      <w:r>
        <w:rPr>
          <w:rFonts w:hint="default"/>
        </w:rPr>
        <w:br w:type="textWrapping"/>
      </w:r>
      <w:r>
        <w:rPr>
          <w:rFonts w:hint="default"/>
        </w:rPr>
        <w:t>fundamental data structure in programming. Overall, arrays provide a compact and efficient</w:t>
      </w:r>
      <w:r>
        <w:rPr>
          <w:rFonts w:hint="default"/>
        </w:rPr>
        <w:br w:type="textWrapping"/>
      </w:r>
      <w:r>
        <w:rPr>
          <w:rFonts w:hint="default"/>
        </w:rPr>
        <w:t>way to store and manipulate collections of data.</w:t>
      </w:r>
    </w:p>
    <w:p w14:paraId="14D7FB56">
      <w:bookmarkStart w:id="0" w:name="_GoBack"/>
      <w:bookmarkEnd w:id="0"/>
      <w:r>
        <w:rPr>
          <w:rFonts w:hint="default"/>
        </w:rPr>
        <w:br w:type="textWrapping"/>
      </w:r>
      <w:r>
        <w:rPr>
          <w:rFonts w:hint="default"/>
        </w:rPr>
        <w:t>Arrays have limitations, including fixed size, homogeneous elements, and inefficient</w:t>
      </w:r>
      <w:r>
        <w:rPr>
          <w:rFonts w:hint="default"/>
        </w:rPr>
        <w:br w:type="textWrapping"/>
      </w:r>
      <w:r>
        <w:rPr>
          <w:rFonts w:hint="default"/>
        </w:rPr>
        <w:t>insertion/deletion. They waste memory if not fully utilized. However, arrays excel in</w:t>
      </w:r>
      <w:r>
        <w:rPr>
          <w:rFonts w:hint="default"/>
        </w:rPr>
        <w:br w:type="textWrapping"/>
      </w:r>
      <w:r>
        <w:rPr>
          <w:rFonts w:hint="default"/>
        </w:rPr>
        <w:t>performance-critical code, cache efficiency, and simple data structures like vectors or</w:t>
      </w:r>
      <w:r>
        <w:rPr>
          <w:rFonts w:hint="default"/>
        </w:rPr>
        <w:br w:type="textWrapping"/>
      </w:r>
      <w:r>
        <w:rPr>
          <w:rFonts w:hint="default"/>
        </w:rPr>
        <w:t>matrices. Use arrays when data size is fixed and speed is crucial. For dynamic data or varied</w:t>
      </w:r>
      <w:r>
        <w:rPr>
          <w:rFonts w:hint="default"/>
        </w:rPr>
        <w:br w:type="textWrapping"/>
      </w:r>
      <w:r>
        <w:rPr>
          <w:rFonts w:hint="default"/>
        </w:rPr>
        <w:t>element types, consider alternative data structures like linked lists, vectors, or dictionaries,</w:t>
      </w:r>
      <w:r>
        <w:rPr>
          <w:rFonts w:hint="default"/>
        </w:rPr>
        <w:br w:type="textWrapping"/>
      </w:r>
      <w:r>
        <w:rPr>
          <w:rFonts w:hint="default"/>
        </w:rPr>
        <w:t>which offer greater flexibility and efficiency in those scenarios.</w:t>
      </w:r>
    </w:p>
    <w:p w14:paraId="6AF8C4D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E5A2C49"/>
    <w:rsid w:val="5FC4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2023-08-27T08:44:00Z</dcterms:created>
  <dc:creator>Swastika Sen</dc:creator>
  <cp:lastModifiedBy>Swastika Sen</cp:lastModifiedBy>
  <dcterms:modified xsi:type="dcterms:W3CDTF">2024-08-06T16:26:26Z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379CD090151A433EA88E3097098AD9BD</vt:lpwstr>
  </property>
</Properties>
</file>